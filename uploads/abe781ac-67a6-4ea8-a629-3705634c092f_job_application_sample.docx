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AD3" w:rsidRPr="002E0EF4" w:rsidRDefault="008C4AD3" w:rsidP="008C4AD3">
      <w:pPr>
        <w:spacing w:after="100" w:afterAutospacing="1"/>
        <w:jc w:val="center"/>
        <w:rPr>
          <w:rFonts w:cstheme="minorHAnsi"/>
        </w:rPr>
      </w:pPr>
      <w:proofErr w:type="spellStart"/>
      <w:r w:rsidRPr="002E0EF4">
        <w:rPr>
          <w:rFonts w:cstheme="minorHAnsi"/>
        </w:rPr>
        <w:t>Cộng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Hòa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Xã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Hội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Chủ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Nghĩa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Việt</w:t>
      </w:r>
      <w:proofErr w:type="spellEnd"/>
      <w:r w:rsidRPr="002E0EF4">
        <w:rPr>
          <w:rFonts w:cstheme="minorHAnsi"/>
        </w:rPr>
        <w:t xml:space="preserve"> Nam</w:t>
      </w:r>
    </w:p>
    <w:p w:rsidR="008C4AD3" w:rsidRPr="002E0EF4" w:rsidRDefault="008C4AD3" w:rsidP="008C4AD3">
      <w:pPr>
        <w:spacing w:after="100" w:afterAutospacing="1"/>
        <w:jc w:val="center"/>
        <w:rPr>
          <w:rFonts w:cstheme="minorHAnsi"/>
        </w:rPr>
      </w:pPr>
      <w:proofErr w:type="spellStart"/>
      <w:r w:rsidRPr="002E0EF4">
        <w:rPr>
          <w:rFonts w:cstheme="minorHAnsi"/>
        </w:rPr>
        <w:t>Độc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lập</w:t>
      </w:r>
      <w:proofErr w:type="spellEnd"/>
      <w:r w:rsidRPr="002E0EF4">
        <w:rPr>
          <w:rFonts w:cstheme="minorHAnsi"/>
        </w:rPr>
        <w:t xml:space="preserve"> – </w:t>
      </w:r>
      <w:proofErr w:type="spellStart"/>
      <w:r w:rsidRPr="002E0EF4">
        <w:rPr>
          <w:rFonts w:cstheme="minorHAnsi"/>
        </w:rPr>
        <w:t>Tự</w:t>
      </w:r>
      <w:proofErr w:type="spellEnd"/>
      <w:r w:rsidRPr="002E0EF4">
        <w:rPr>
          <w:rFonts w:cstheme="minorHAnsi"/>
        </w:rPr>
        <w:t xml:space="preserve"> do – </w:t>
      </w:r>
      <w:proofErr w:type="spellStart"/>
      <w:r w:rsidRPr="002E0EF4">
        <w:rPr>
          <w:rFonts w:cstheme="minorHAnsi"/>
        </w:rPr>
        <w:t>Hạnh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phúc</w:t>
      </w:r>
      <w:proofErr w:type="spellEnd"/>
    </w:p>
    <w:p w:rsidR="008C4AD3" w:rsidRPr="002E0EF4" w:rsidRDefault="008C4AD3" w:rsidP="008C4AD3">
      <w:pPr>
        <w:spacing w:after="100" w:afterAutospacing="1"/>
        <w:jc w:val="center"/>
        <w:rPr>
          <w:rFonts w:cstheme="minorHAnsi"/>
          <w:b/>
        </w:rPr>
      </w:pPr>
      <w:r w:rsidRPr="002E0EF4">
        <w:rPr>
          <w:rFonts w:cstheme="minorHAnsi"/>
          <w:b/>
        </w:rPr>
        <w:t>ĐƠN XIN VIỆC</w:t>
      </w:r>
    </w:p>
    <w:p w:rsidR="008C4AD3" w:rsidRPr="002E0EF4" w:rsidRDefault="008C4AD3" w:rsidP="008C4AD3">
      <w:pPr>
        <w:spacing w:after="100" w:afterAutospacing="1"/>
        <w:rPr>
          <w:rFonts w:cstheme="minorHAnsi"/>
        </w:rPr>
      </w:pPr>
      <w:proofErr w:type="spellStart"/>
      <w:r w:rsidRPr="002E0EF4">
        <w:rPr>
          <w:rFonts w:cstheme="minorHAnsi"/>
        </w:rPr>
        <w:t>Kính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gửi</w:t>
      </w:r>
      <w:proofErr w:type="spellEnd"/>
      <w:r w:rsidRPr="002E0EF4">
        <w:rPr>
          <w:rFonts w:cstheme="minorHAnsi"/>
        </w:rPr>
        <w:t xml:space="preserve">: Ban </w:t>
      </w:r>
      <w:proofErr w:type="spellStart"/>
      <w:r w:rsidRPr="002E0EF4">
        <w:rPr>
          <w:rFonts w:cstheme="minorHAnsi"/>
        </w:rPr>
        <w:t>Giám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đốc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 ABC</w:t>
      </w:r>
    </w:p>
    <w:p w:rsidR="008C4AD3" w:rsidRPr="002E0EF4" w:rsidRDefault="008C4AD3" w:rsidP="008C4AD3">
      <w:pPr>
        <w:spacing w:after="100" w:afterAutospacing="1"/>
        <w:rPr>
          <w:rFonts w:cstheme="minorHAnsi"/>
        </w:rPr>
      </w:pPr>
      <w:proofErr w:type="spellStart"/>
      <w:r w:rsidRPr="002E0EF4">
        <w:rPr>
          <w:rFonts w:cstheme="minorHAnsi"/>
        </w:rPr>
        <w:t>Đồng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kính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gửi</w:t>
      </w:r>
      <w:proofErr w:type="spellEnd"/>
      <w:r w:rsidRPr="002E0EF4">
        <w:rPr>
          <w:rFonts w:cstheme="minorHAnsi"/>
        </w:rPr>
        <w:t xml:space="preserve">: </w:t>
      </w:r>
      <w:proofErr w:type="spellStart"/>
      <w:r w:rsidRPr="002E0EF4">
        <w:rPr>
          <w:rFonts w:cstheme="minorHAnsi"/>
        </w:rPr>
        <w:t>Phòng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nhân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sự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Quý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</w:t>
      </w:r>
    </w:p>
    <w:p w:rsidR="008C4AD3" w:rsidRDefault="008C4AD3" w:rsidP="008C4AD3">
      <w:pPr>
        <w:tabs>
          <w:tab w:val="left" w:leader="dot" w:pos="9214"/>
        </w:tabs>
        <w:spacing w:after="100" w:afterAutospacing="1"/>
        <w:rPr>
          <w:rFonts w:cstheme="minorHAnsi"/>
        </w:rPr>
      </w:pP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Sinh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N</w:t>
      </w:r>
      <w:r w:rsidRPr="002E0EF4">
        <w:rPr>
          <w:rFonts w:cstheme="minorHAnsi"/>
        </w:rPr>
        <w:t>gày</w:t>
      </w:r>
      <w:proofErr w:type="spellEnd"/>
      <w:r w:rsidRPr="002E0EF4">
        <w:rPr>
          <w:rFonts w:cstheme="minorHAnsi"/>
        </w:rPr>
        <w:t>:</w:t>
      </w:r>
      <w:r>
        <w:rPr>
          <w:rFonts w:cstheme="minorHAnsi"/>
        </w:rPr>
        <w:t>[</w:t>
      </w:r>
      <w:proofErr w:type="gramEnd"/>
      <w:r>
        <w:rPr>
          <w:rFonts w:cstheme="minorHAnsi"/>
        </w:rPr>
        <w:t>_002_]</w:t>
      </w:r>
    </w:p>
    <w:p w:rsidR="008C4AD3" w:rsidRPr="002E0EF4" w:rsidRDefault="008C4AD3" w:rsidP="008C4AD3">
      <w:pPr>
        <w:tabs>
          <w:tab w:val="left" w:leader="dot" w:pos="9214"/>
        </w:tabs>
        <w:spacing w:after="100" w:afterAutospacing="1"/>
        <w:rPr>
          <w:rFonts w:cstheme="minorHAnsi"/>
        </w:rPr>
      </w:pPr>
      <w:proofErr w:type="spellStart"/>
      <w:r>
        <w:rPr>
          <w:rFonts w:cstheme="minorHAnsi"/>
        </w:rPr>
        <w:t>Tên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proofErr w:type="gramStart"/>
      <w:r w:rsidRPr="002E0EF4">
        <w:rPr>
          <w:rFonts w:cstheme="minorHAnsi"/>
        </w:rPr>
        <w:t>là</w:t>
      </w:r>
      <w:proofErr w:type="spellEnd"/>
      <w:r w:rsidRPr="002E0EF4">
        <w:rPr>
          <w:rFonts w:cstheme="minorHAnsi"/>
        </w:rPr>
        <w:t>:</w:t>
      </w:r>
      <w:r>
        <w:rPr>
          <w:rFonts w:cstheme="minorHAnsi"/>
        </w:rPr>
        <w:t>[</w:t>
      </w:r>
      <w:proofErr w:type="gramEnd"/>
      <w:r>
        <w:rPr>
          <w:rFonts w:cstheme="minorHAnsi"/>
        </w:rPr>
        <w:t>_001_]</w:t>
      </w:r>
    </w:p>
    <w:p w:rsidR="008C4AD3" w:rsidRPr="002E0EF4" w:rsidRDefault="008C4AD3" w:rsidP="008C4AD3">
      <w:pPr>
        <w:tabs>
          <w:tab w:val="left" w:leader="dot" w:pos="9214"/>
        </w:tabs>
        <w:spacing w:after="100" w:afterAutospacing="1"/>
        <w:rPr>
          <w:rFonts w:cstheme="minorHAnsi"/>
        </w:rPr>
      </w:pPr>
      <w:proofErr w:type="spellStart"/>
      <w:r w:rsidRPr="002E0EF4">
        <w:rPr>
          <w:rFonts w:cstheme="minorHAnsi"/>
        </w:rPr>
        <w:t>Địa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chỉ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thường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trú</w:t>
      </w:r>
      <w:proofErr w:type="spellEnd"/>
      <w:r w:rsidRPr="002E0EF4">
        <w:rPr>
          <w:rFonts w:cstheme="minorHAnsi"/>
        </w:rPr>
        <w:t>:</w:t>
      </w:r>
      <w:r>
        <w:rPr>
          <w:rFonts w:cstheme="minorHAnsi"/>
        </w:rPr>
        <w:t>[</w:t>
      </w:r>
      <w:proofErr w:type="gramEnd"/>
      <w:r>
        <w:rPr>
          <w:rFonts w:cstheme="minorHAnsi"/>
        </w:rPr>
        <w:t>_003_]</w:t>
      </w:r>
    </w:p>
    <w:p w:rsidR="008C4AD3" w:rsidRPr="002E0EF4" w:rsidRDefault="008C4AD3" w:rsidP="008C4AD3">
      <w:pPr>
        <w:tabs>
          <w:tab w:val="left" w:leader="dot" w:pos="9214"/>
        </w:tabs>
        <w:spacing w:after="100" w:afterAutospacing="1"/>
        <w:rPr>
          <w:rFonts w:cstheme="minorHAnsi"/>
        </w:rPr>
      </w:pPr>
      <w:proofErr w:type="spellStart"/>
      <w:r>
        <w:rPr>
          <w:rFonts w:cstheme="minorHAnsi"/>
        </w:rPr>
        <w:t>Nơi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Sinh</w:t>
      </w:r>
      <w:proofErr w:type="spellEnd"/>
      <w:r w:rsidRPr="002E0EF4">
        <w:rPr>
          <w:rFonts w:cstheme="minorHAnsi"/>
        </w:rPr>
        <w:t>:</w:t>
      </w:r>
      <w:r w:rsidRPr="00E41D01">
        <w:rPr>
          <w:rFonts w:cstheme="minorHAnsi"/>
        </w:rPr>
        <w:t xml:space="preserve"> </w:t>
      </w:r>
      <w:r>
        <w:rPr>
          <w:rFonts w:cstheme="minorHAnsi"/>
        </w:rPr>
        <w:t>[_004_]</w:t>
      </w:r>
    </w:p>
    <w:p w:rsidR="008C4AD3" w:rsidRPr="002E0EF4" w:rsidRDefault="008C4AD3" w:rsidP="008C4AD3">
      <w:pPr>
        <w:tabs>
          <w:tab w:val="left" w:leader="dot" w:pos="4395"/>
          <w:tab w:val="left" w:leader="dot" w:pos="9214"/>
        </w:tabs>
        <w:spacing w:after="100" w:afterAutospacing="1"/>
        <w:rPr>
          <w:rFonts w:cstheme="minorHAnsi"/>
        </w:rPr>
      </w:pPr>
      <w:proofErr w:type="spellStart"/>
      <w:r w:rsidRPr="002E0EF4">
        <w:rPr>
          <w:rFonts w:cstheme="minorHAnsi"/>
        </w:rPr>
        <w:t>S</w:t>
      </w:r>
      <w:r>
        <w:rPr>
          <w:rFonts w:cstheme="minorHAnsi"/>
        </w:rPr>
        <w:t>ố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điện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thoại</w:t>
      </w:r>
      <w:proofErr w:type="spellEnd"/>
      <w:r w:rsidRPr="002E0EF4">
        <w:rPr>
          <w:rFonts w:cstheme="minorHAnsi"/>
        </w:rPr>
        <w:t>:</w:t>
      </w:r>
      <w:r>
        <w:rPr>
          <w:rFonts w:cstheme="minorHAnsi"/>
        </w:rPr>
        <w:t>[</w:t>
      </w:r>
      <w:proofErr w:type="gramEnd"/>
      <w:r>
        <w:rPr>
          <w:rFonts w:cstheme="minorHAnsi"/>
        </w:rPr>
        <w:t>_005_]Email</w:t>
      </w:r>
      <w:r w:rsidRPr="002E0EF4">
        <w:rPr>
          <w:rFonts w:cstheme="minorHAnsi"/>
        </w:rPr>
        <w:t>:</w:t>
      </w:r>
      <w:r>
        <w:rPr>
          <w:rFonts w:cstheme="minorHAnsi"/>
        </w:rPr>
        <w:t>[_006_]</w:t>
      </w:r>
    </w:p>
    <w:p w:rsidR="008C4AD3" w:rsidRPr="002E0EF4" w:rsidRDefault="008C4AD3" w:rsidP="008C4AD3">
      <w:pPr>
        <w:spacing w:after="100" w:afterAutospacing="1"/>
        <w:ind w:firstLine="720"/>
        <w:rPr>
          <w:rFonts w:cstheme="minorHAnsi"/>
        </w:rPr>
      </w:pPr>
      <w:r w:rsidRPr="002E0EF4">
        <w:rPr>
          <w:rFonts w:cstheme="minorHAnsi"/>
        </w:rPr>
        <w:t xml:space="preserve">Qua </w:t>
      </w:r>
      <w:proofErr w:type="spellStart"/>
      <w:r w:rsidRPr="002E0EF4">
        <w:rPr>
          <w:rFonts w:cstheme="minorHAnsi"/>
        </w:rPr>
        <w:t>thông</w:t>
      </w:r>
      <w:proofErr w:type="spellEnd"/>
      <w:r w:rsidRPr="002E0EF4">
        <w:rPr>
          <w:rFonts w:cstheme="minorHAnsi"/>
        </w:rPr>
        <w:t xml:space="preserve"> tin </w:t>
      </w:r>
      <w:proofErr w:type="spellStart"/>
      <w:r w:rsidRPr="002E0EF4">
        <w:rPr>
          <w:rFonts w:cstheme="minorHAnsi"/>
        </w:rPr>
        <w:t>tuyển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dụng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của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quý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 </w:t>
      </w:r>
      <w:proofErr w:type="spellStart"/>
      <w:r w:rsidRPr="002E0EF4">
        <w:rPr>
          <w:rFonts w:cstheme="minorHAnsi"/>
        </w:rPr>
        <w:t>đăng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tải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tại</w:t>
      </w:r>
      <w:proofErr w:type="spellEnd"/>
      <w:r w:rsidRPr="002E0EF4">
        <w:rPr>
          <w:rFonts w:cstheme="minorHAnsi"/>
        </w:rPr>
        <w:t xml:space="preserve"> TopCV.vn,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được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biết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Quý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 </w:t>
      </w:r>
      <w:proofErr w:type="spellStart"/>
      <w:r w:rsidRPr="002E0EF4">
        <w:rPr>
          <w:rFonts w:cstheme="minorHAnsi"/>
        </w:rPr>
        <w:t>đang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có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cầu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tuyển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dụng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nhân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viên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cho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vị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trí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Nhân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viên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Kế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toán</w:t>
      </w:r>
      <w:proofErr w:type="spellEnd"/>
      <w:r w:rsidRPr="002E0EF4">
        <w:rPr>
          <w:rFonts w:cstheme="minorHAnsi"/>
        </w:rPr>
        <w:t xml:space="preserve">.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nhận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thấy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đây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rất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phù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hợp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với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trình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độ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kỹ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năng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kinh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nghiệm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mà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bản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thôi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đã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đúc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kết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tích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lũy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trong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quá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trình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học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tập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làm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từ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trước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đến</w:t>
      </w:r>
      <w:proofErr w:type="spellEnd"/>
      <w:r w:rsidRPr="002E0EF4">
        <w:rPr>
          <w:rFonts w:cstheme="minorHAnsi"/>
        </w:rPr>
        <w:t xml:space="preserve"> nay. </w:t>
      </w:r>
    </w:p>
    <w:p w:rsidR="008C4AD3" w:rsidRPr="002E0EF4" w:rsidRDefault="008C4AD3" w:rsidP="008C4AD3">
      <w:pPr>
        <w:spacing w:after="100" w:afterAutospacing="1"/>
        <w:ind w:firstLine="360"/>
        <w:rPr>
          <w:rFonts w:cstheme="minorHAnsi"/>
        </w:rPr>
      </w:pP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tốt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nghiệp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Cứ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nhân</w:t>
      </w:r>
      <w:proofErr w:type="spellEnd"/>
      <w:r w:rsidRPr="002E0EF4"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chuyên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 w:rsidRPr="002E0EF4">
        <w:rPr>
          <w:rFonts w:cstheme="minorHAnsi"/>
        </w:rPr>
        <w:t>ngành</w:t>
      </w:r>
      <w:proofErr w:type="spellEnd"/>
      <w:r>
        <w:rPr>
          <w:rFonts w:cstheme="minorHAnsi"/>
        </w:rPr>
        <w:t>[</w:t>
      </w:r>
      <w:proofErr w:type="gramEnd"/>
      <w:r>
        <w:rPr>
          <w:rFonts w:cstheme="minorHAnsi"/>
        </w:rPr>
        <w:t>_007_]</w:t>
      </w:r>
      <w:proofErr w:type="spellStart"/>
      <w:r w:rsidRPr="002E0EF4">
        <w:rPr>
          <w:rFonts w:cstheme="minorHAnsi"/>
        </w:rPr>
        <w:t>tại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Trường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Đại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học</w:t>
      </w:r>
      <w:proofErr w:type="spellEnd"/>
      <w:r>
        <w:rPr>
          <w:rFonts w:cstheme="minorHAnsi"/>
        </w:rPr>
        <w:t>[_008_]</w:t>
      </w:r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Sau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khi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tốt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nghiệp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làm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việc</w:t>
      </w:r>
      <w:proofErr w:type="spellEnd"/>
      <w:r w:rsidRPr="002E0EF4">
        <w:rPr>
          <w:rFonts w:cstheme="minorHAnsi"/>
        </w:rPr>
        <w:t xml:space="preserve"> ở </w:t>
      </w:r>
      <w:proofErr w:type="spellStart"/>
      <w:r w:rsidRPr="002E0EF4">
        <w:rPr>
          <w:rFonts w:cstheme="minorHAnsi"/>
        </w:rPr>
        <w:t>vị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trí</w:t>
      </w:r>
      <w:proofErr w:type="spellEnd"/>
      <w:r>
        <w:rPr>
          <w:rFonts w:cstheme="minorHAnsi"/>
        </w:rPr>
        <w:t xml:space="preserve"> [_009_]</w:t>
      </w:r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tạ</w:t>
      </w:r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Công</w:t>
      </w:r>
      <w:proofErr w:type="spellEnd"/>
      <w:r>
        <w:rPr>
          <w:rFonts w:cstheme="minorHAnsi"/>
        </w:rPr>
        <w:t xml:space="preserve"> ty[_0010_]</w:t>
      </w:r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Vớ</w:t>
      </w:r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[_0011_]</w:t>
      </w:r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năm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làm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việc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đã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tích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lũy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được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nhiều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kinh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nghiệm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như</w:t>
      </w:r>
      <w:proofErr w:type="spellEnd"/>
      <w:r w:rsidRPr="002E0EF4">
        <w:rPr>
          <w:rFonts w:cstheme="minorHAnsi"/>
        </w:rPr>
        <w:t>:</w:t>
      </w:r>
    </w:p>
    <w:p w:rsidR="008C4AD3" w:rsidRPr="002E0EF4" w:rsidRDefault="008C4AD3" w:rsidP="008C4AD3">
      <w:pPr>
        <w:spacing w:after="100" w:afterAutospacing="1"/>
        <w:ind w:firstLine="360"/>
        <w:rPr>
          <w:rFonts w:cstheme="minorHAnsi"/>
        </w:rPr>
      </w:pPr>
      <w:r w:rsidRPr="002E0EF4">
        <w:rPr>
          <w:rFonts w:cstheme="minorHAnsi"/>
        </w:rPr>
        <w:t xml:space="preserve">- Am </w:t>
      </w:r>
      <w:proofErr w:type="spellStart"/>
      <w:r w:rsidRPr="002E0EF4">
        <w:rPr>
          <w:rFonts w:cstheme="minorHAnsi"/>
        </w:rPr>
        <w:t>hiểu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Luật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Quy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định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của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nước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về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kế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toán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thuế</w:t>
      </w:r>
      <w:proofErr w:type="spellEnd"/>
      <w:r w:rsidRPr="002E0EF4">
        <w:rPr>
          <w:rFonts w:cstheme="minorHAnsi"/>
        </w:rPr>
        <w:t>.</w:t>
      </w:r>
    </w:p>
    <w:p w:rsidR="008C4AD3" w:rsidRPr="002E0EF4" w:rsidRDefault="008C4AD3" w:rsidP="008C4AD3">
      <w:pPr>
        <w:spacing w:after="100" w:afterAutospacing="1"/>
        <w:ind w:firstLine="360"/>
        <w:rPr>
          <w:rFonts w:cstheme="minorHAnsi"/>
        </w:rPr>
      </w:pPr>
      <w:r w:rsidRPr="002E0EF4">
        <w:rPr>
          <w:rFonts w:cstheme="minorHAnsi"/>
        </w:rPr>
        <w:t xml:space="preserve">- </w:t>
      </w:r>
      <w:proofErr w:type="spellStart"/>
      <w:r w:rsidRPr="002E0EF4">
        <w:rPr>
          <w:rFonts w:cstheme="minorHAnsi"/>
        </w:rPr>
        <w:t>Tổng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hợp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hóa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đơn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chứng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từ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sổ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sách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của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ty.</w:t>
      </w:r>
    </w:p>
    <w:p w:rsidR="008C4AD3" w:rsidRPr="002E0EF4" w:rsidRDefault="008C4AD3" w:rsidP="008C4AD3">
      <w:pPr>
        <w:pStyle w:val="NormalWeb"/>
        <w:shd w:val="clear" w:color="auto" w:fill="FFFFFF"/>
        <w:spacing w:before="0" w:beforeAutospacing="0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2E0EF4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Lập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Báo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cáo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thuế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GTGT, BCTC, TNCN, TNDN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theo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định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kỳ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>.</w:t>
      </w:r>
    </w:p>
    <w:p w:rsidR="008C4AD3" w:rsidRPr="002E0EF4" w:rsidRDefault="008C4AD3" w:rsidP="008C4AD3">
      <w:pPr>
        <w:pStyle w:val="NormalWeb"/>
        <w:shd w:val="clear" w:color="auto" w:fill="FFFFFF"/>
        <w:spacing w:before="0" w:beforeAutospacing="0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2E0EF4">
        <w:rPr>
          <w:rFonts w:asciiTheme="minorHAnsi" w:hAnsiTheme="minorHAnsi" w:cstheme="minorHAnsi"/>
          <w:sz w:val="22"/>
          <w:szCs w:val="22"/>
        </w:rPr>
        <w:t xml:space="preserve">- Theo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dõi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hàng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nhập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-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xuất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-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tồn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kho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>.</w:t>
      </w:r>
    </w:p>
    <w:p w:rsidR="008C4AD3" w:rsidRPr="002E0EF4" w:rsidRDefault="008C4AD3" w:rsidP="008C4AD3">
      <w:pPr>
        <w:pStyle w:val="NormalWeb"/>
        <w:shd w:val="clear" w:color="auto" w:fill="FFFFFF"/>
        <w:spacing w:before="0" w:beforeAutospacing="0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2E0EF4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Giao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dịch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với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Ngân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hàng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bảo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hiểm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và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giải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quyết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các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vấn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đề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phát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sinh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>.</w:t>
      </w:r>
    </w:p>
    <w:p w:rsidR="008C4AD3" w:rsidRPr="002E0EF4" w:rsidRDefault="008C4AD3" w:rsidP="008C4AD3">
      <w:pPr>
        <w:pStyle w:val="NormalWeb"/>
        <w:shd w:val="clear" w:color="auto" w:fill="FFFFFF"/>
        <w:spacing w:before="0" w:beforeAutospacing="0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2E0EF4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Ngoài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ra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tôi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sử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dụng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thành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thạo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tin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học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văn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phòng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sử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dụng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tốt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phần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mềm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kế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toán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Fast. PM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kế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toán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Misa, PM Bravo.</w:t>
      </w:r>
    </w:p>
    <w:p w:rsidR="008C4AD3" w:rsidRPr="002E0EF4" w:rsidRDefault="008C4AD3" w:rsidP="008C4AD3">
      <w:pPr>
        <w:spacing w:after="100" w:afterAutospacing="1"/>
        <w:ind w:firstLine="360"/>
        <w:rPr>
          <w:rFonts w:cstheme="minorHAnsi"/>
        </w:rPr>
      </w:pP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cũng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hiểu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ngoài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những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yêu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cầu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trên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vị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trí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Quý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 </w:t>
      </w:r>
      <w:proofErr w:type="spellStart"/>
      <w:r w:rsidRPr="002E0EF4">
        <w:rPr>
          <w:rFonts w:cstheme="minorHAnsi"/>
        </w:rPr>
        <w:t>đang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tuyển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dụng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còn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đòi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hỏi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người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có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kỹ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năng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làm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độc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lập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cũng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như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làm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theo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nhóm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có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tinh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thần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trách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nhiệm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chịu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được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áp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lực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cao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trong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việc</w:t>
      </w:r>
      <w:proofErr w:type="spellEnd"/>
      <w:r w:rsidRPr="002E0EF4">
        <w:rPr>
          <w:rFonts w:cstheme="minorHAnsi"/>
        </w:rPr>
        <w:t>.</w:t>
      </w:r>
    </w:p>
    <w:p w:rsidR="008C4AD3" w:rsidRPr="002E0EF4" w:rsidRDefault="008C4AD3" w:rsidP="008C4AD3">
      <w:pPr>
        <w:spacing w:after="100" w:afterAutospacing="1"/>
        <w:ind w:firstLine="360"/>
        <w:rPr>
          <w:rFonts w:cstheme="minorHAnsi"/>
        </w:rPr>
      </w:pPr>
      <w:proofErr w:type="spellStart"/>
      <w:r w:rsidRPr="002E0EF4">
        <w:rPr>
          <w:rFonts w:cstheme="minorHAnsi"/>
        </w:rPr>
        <w:lastRenderedPageBreak/>
        <w:t>Với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những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khả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năng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tính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cách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trên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tin </w:t>
      </w:r>
      <w:proofErr w:type="spellStart"/>
      <w:r w:rsidRPr="002E0EF4">
        <w:rPr>
          <w:rFonts w:cstheme="minorHAnsi"/>
        </w:rPr>
        <w:t>mình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có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thể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đảm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nhận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tốt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vị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trí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Nhân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viên</w:t>
      </w:r>
      <w:proofErr w:type="spellEnd"/>
      <w:r w:rsidRPr="002E0EF4">
        <w:rPr>
          <w:rFonts w:cstheme="minorHAnsi"/>
        </w:rPr>
        <w:t xml:space="preserve"> </w:t>
      </w:r>
      <w:proofErr w:type="spellStart"/>
      <w:r>
        <w:rPr>
          <w:rFonts w:cstheme="minorHAnsi"/>
        </w:rPr>
        <w:t>Kế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toán</w:t>
      </w:r>
      <w:proofErr w:type="spellEnd"/>
      <w:r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tại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Quý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ty.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rất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mong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Quý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 </w:t>
      </w:r>
      <w:proofErr w:type="spellStart"/>
      <w:r w:rsidRPr="002E0EF4">
        <w:rPr>
          <w:rFonts w:cstheme="minorHAnsi"/>
        </w:rPr>
        <w:t>có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thể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sắp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xếp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cho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có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một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buổi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phỏng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vấn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để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trình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bày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rõ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hơn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khả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năng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của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mình</w:t>
      </w:r>
      <w:proofErr w:type="spellEnd"/>
      <w:r w:rsidRPr="002E0EF4">
        <w:rPr>
          <w:rFonts w:cstheme="minorHAnsi"/>
        </w:rPr>
        <w:t>.</w:t>
      </w:r>
    </w:p>
    <w:p w:rsidR="008C4AD3" w:rsidRPr="002E0EF4" w:rsidRDefault="008C4AD3" w:rsidP="008C4AD3">
      <w:pPr>
        <w:spacing w:after="100" w:afterAutospacing="1"/>
        <w:ind w:firstLine="360"/>
        <w:rPr>
          <w:rFonts w:cstheme="minorHAnsi"/>
        </w:rPr>
      </w:pPr>
      <w:proofErr w:type="spellStart"/>
      <w:r w:rsidRPr="002E0EF4">
        <w:rPr>
          <w:rFonts w:cstheme="minorHAnsi"/>
        </w:rPr>
        <w:t>Mọi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liên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hệ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về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lịch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phỏng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vấn</w:t>
      </w:r>
      <w:proofErr w:type="spellEnd"/>
      <w:r w:rsidRPr="002E0EF4">
        <w:rPr>
          <w:rFonts w:cstheme="minorHAnsi"/>
        </w:rPr>
        <w:t xml:space="preserve"> hay </w:t>
      </w:r>
      <w:proofErr w:type="spellStart"/>
      <w:r w:rsidRPr="002E0EF4">
        <w:rPr>
          <w:rFonts w:cstheme="minorHAnsi"/>
        </w:rPr>
        <w:t>thông</w:t>
      </w:r>
      <w:proofErr w:type="spellEnd"/>
      <w:r w:rsidRPr="002E0EF4">
        <w:rPr>
          <w:rFonts w:cstheme="minorHAnsi"/>
        </w:rPr>
        <w:t xml:space="preserve"> tin </w:t>
      </w:r>
      <w:proofErr w:type="spellStart"/>
      <w:r w:rsidRPr="002E0EF4">
        <w:rPr>
          <w:rFonts w:cstheme="minorHAnsi"/>
        </w:rPr>
        <w:t>về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hồ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sơ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ứng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tuyển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xin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vui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lòng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liên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lạc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số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điện</w:t>
      </w:r>
      <w:proofErr w:type="spellEnd"/>
      <w:r w:rsidRPr="002E0EF4">
        <w:rPr>
          <w:rFonts w:cstheme="minorHAnsi"/>
        </w:rPr>
        <w:t xml:space="preserve"> </w:t>
      </w:r>
      <w:proofErr w:type="spellStart"/>
      <w:proofErr w:type="gramStart"/>
      <w:r w:rsidRPr="002E0EF4">
        <w:rPr>
          <w:rFonts w:cstheme="minorHAnsi"/>
        </w:rPr>
        <w:t>thoại</w:t>
      </w:r>
      <w:proofErr w:type="spellEnd"/>
      <w:r w:rsidRPr="002E0EF4">
        <w:rPr>
          <w:rFonts w:cstheme="minorHAnsi"/>
        </w:rPr>
        <w:t>:...</w:t>
      </w:r>
      <w:proofErr w:type="gramEnd"/>
    </w:p>
    <w:p w:rsidR="008C4AD3" w:rsidRPr="002E0EF4" w:rsidRDefault="008C4AD3" w:rsidP="008C4AD3">
      <w:pPr>
        <w:spacing w:after="100" w:afterAutospacing="1"/>
        <w:ind w:firstLine="360"/>
        <w:jc w:val="center"/>
        <w:rPr>
          <w:rFonts w:cstheme="minorHAnsi"/>
          <w:b/>
          <w:i/>
        </w:rPr>
      </w:pPr>
      <w:r w:rsidRPr="002E0EF4">
        <w:rPr>
          <w:rFonts w:cstheme="minorHAnsi"/>
          <w:b/>
          <w:i/>
        </w:rPr>
        <w:t xml:space="preserve">Xin </w:t>
      </w:r>
      <w:proofErr w:type="spellStart"/>
      <w:r w:rsidRPr="002E0EF4">
        <w:rPr>
          <w:rFonts w:cstheme="minorHAnsi"/>
          <w:b/>
          <w:i/>
        </w:rPr>
        <w:t>chân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thành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cảm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ơn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và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trân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trọng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kính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chào</w:t>
      </w:r>
      <w:proofErr w:type="spellEnd"/>
      <w:r w:rsidRPr="002E0EF4">
        <w:rPr>
          <w:rFonts w:cstheme="minorHAnsi"/>
          <w:b/>
          <w:i/>
        </w:rPr>
        <w:t>!</w:t>
      </w:r>
    </w:p>
    <w:p w:rsidR="008C4AD3" w:rsidRPr="002E0EF4" w:rsidRDefault="008C4AD3" w:rsidP="008C4AD3">
      <w:pPr>
        <w:tabs>
          <w:tab w:val="left" w:pos="5670"/>
        </w:tabs>
        <w:spacing w:after="100" w:afterAutospacing="1"/>
        <w:ind w:firstLine="4253"/>
        <w:rPr>
          <w:rFonts w:cstheme="minorHAnsi"/>
        </w:rPr>
      </w:pPr>
      <w:proofErr w:type="spellStart"/>
      <w:r w:rsidRPr="002E0EF4">
        <w:rPr>
          <w:rFonts w:cstheme="minorHAnsi"/>
        </w:rPr>
        <w:t>Hà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Nộ</w:t>
      </w:r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, </w:t>
      </w:r>
      <w:proofErr w:type="spellStart"/>
      <w:proofErr w:type="gramStart"/>
      <w:r>
        <w:rPr>
          <w:rFonts w:cstheme="minorHAnsi"/>
        </w:rPr>
        <w:t>ngày</w:t>
      </w:r>
      <w:proofErr w:type="spellEnd"/>
      <w:r>
        <w:rPr>
          <w:rFonts w:cstheme="minorHAnsi"/>
        </w:rPr>
        <w:t>[</w:t>
      </w:r>
      <w:proofErr w:type="gramEnd"/>
      <w:r>
        <w:rPr>
          <w:rFonts w:cstheme="minorHAnsi"/>
        </w:rPr>
        <w:t xml:space="preserve">_0012_] </w:t>
      </w:r>
      <w:proofErr w:type="spellStart"/>
      <w:r>
        <w:rPr>
          <w:rFonts w:cstheme="minorHAnsi"/>
        </w:rPr>
        <w:t>tháng</w:t>
      </w:r>
      <w:proofErr w:type="spellEnd"/>
      <w:r>
        <w:rPr>
          <w:rFonts w:cstheme="minorHAnsi"/>
        </w:rPr>
        <w:t xml:space="preserve"> [_0013</w:t>
      </w:r>
      <w:r>
        <w:rPr>
          <w:rFonts w:cstheme="minorHAnsi"/>
        </w:rPr>
        <w:t xml:space="preserve">_] </w:t>
      </w:r>
      <w:proofErr w:type="spellStart"/>
      <w:r>
        <w:rPr>
          <w:rFonts w:cstheme="minorHAnsi"/>
        </w:rPr>
        <w:t>năm</w:t>
      </w:r>
      <w:proofErr w:type="spellEnd"/>
      <w:r>
        <w:rPr>
          <w:rFonts w:cstheme="minorHAnsi"/>
        </w:rPr>
        <w:t>[_0014_]</w:t>
      </w:r>
    </w:p>
    <w:p w:rsidR="008C4AD3" w:rsidRPr="002E0EF4" w:rsidRDefault="008C4AD3" w:rsidP="008C4AD3">
      <w:pPr>
        <w:tabs>
          <w:tab w:val="left" w:pos="6379"/>
        </w:tabs>
        <w:spacing w:after="100" w:afterAutospacing="1"/>
        <w:rPr>
          <w:rFonts w:cstheme="minorHAnsi"/>
        </w:rPr>
      </w:pPr>
      <w:r w:rsidRPr="002E0EF4">
        <w:rPr>
          <w:rFonts w:cstheme="minorHAnsi"/>
        </w:rPr>
        <w:tab/>
      </w:r>
      <w:proofErr w:type="spellStart"/>
      <w:r>
        <w:rPr>
          <w:rFonts w:cstheme="minorHAnsi"/>
        </w:rPr>
        <w:t>Người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làm</w:t>
      </w:r>
      <w:proofErr w:type="spellEnd"/>
      <w:r>
        <w:rPr>
          <w:rFonts w:cstheme="minorHAnsi"/>
        </w:rPr>
        <w:t xml:space="preserve"> đơn</w:t>
      </w:r>
      <w:bookmarkStart w:id="0" w:name="_GoBack"/>
      <w:bookmarkEnd w:id="0"/>
    </w:p>
    <w:p w:rsidR="008C4AD3" w:rsidRPr="002E0EF4" w:rsidRDefault="008C4AD3" w:rsidP="008C4AD3">
      <w:pPr>
        <w:tabs>
          <w:tab w:val="left" w:pos="6915"/>
        </w:tabs>
        <w:spacing w:after="100" w:afterAutospacing="1"/>
        <w:rPr>
          <w:rFonts w:cstheme="minorHAnsi"/>
        </w:rPr>
      </w:pPr>
      <w:r>
        <w:rPr>
          <w:rFonts w:cstheme="minorHAnsi"/>
        </w:rPr>
        <w:tab/>
        <w:t>[_0015_]</w:t>
      </w:r>
    </w:p>
    <w:p w:rsidR="008C4AD3" w:rsidRPr="002E0EF4" w:rsidRDefault="008C4AD3" w:rsidP="008C4AD3">
      <w:pPr>
        <w:spacing w:after="100" w:afterAutospacing="1"/>
        <w:rPr>
          <w:rFonts w:cstheme="minorHAnsi"/>
        </w:rPr>
      </w:pPr>
    </w:p>
    <w:p w:rsidR="008C4AD3" w:rsidRPr="002E0EF4" w:rsidRDefault="008C4AD3" w:rsidP="008C4AD3">
      <w:pPr>
        <w:spacing w:after="100" w:afterAutospacing="1"/>
        <w:rPr>
          <w:rFonts w:cstheme="minorHAnsi"/>
        </w:rPr>
      </w:pPr>
    </w:p>
    <w:p w:rsidR="008C4AD3" w:rsidRPr="002E0EF4" w:rsidRDefault="008C4AD3" w:rsidP="008C4AD3">
      <w:pPr>
        <w:spacing w:after="100" w:afterAutospacing="1"/>
        <w:rPr>
          <w:rFonts w:cstheme="minorHAnsi"/>
        </w:rPr>
      </w:pPr>
    </w:p>
    <w:p w:rsidR="00283DBA" w:rsidRPr="008C4AD3" w:rsidRDefault="00283DBA" w:rsidP="008C4AD3"/>
    <w:sectPr w:rsidR="00283DBA" w:rsidRPr="008C4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83DBA"/>
    <w:rsid w:val="0029639D"/>
    <w:rsid w:val="00326F90"/>
    <w:rsid w:val="00552B19"/>
    <w:rsid w:val="006B6505"/>
    <w:rsid w:val="008C4AD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37DAEC"/>
  <w14:defaultImageDpi w14:val="300"/>
  <w15:docId w15:val="{E75B3D15-DC58-46E5-9E78-146F727B4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8C4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22C42F-BBCC-4432-AA9F-A4D803151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HAPPY</cp:lastModifiedBy>
  <cp:revision>3</cp:revision>
  <dcterms:created xsi:type="dcterms:W3CDTF">2013-12-23T23:15:00Z</dcterms:created>
  <dcterms:modified xsi:type="dcterms:W3CDTF">2025-03-27T10:11:00Z</dcterms:modified>
  <cp:category/>
</cp:coreProperties>
</file>